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Respuestas del Estudiante</w:t>
      </w:r>
    </w:p>
    <w:p>
      <w:pPr>
        <w:pStyle w:val="Heading2"/>
      </w:pPr>
      <w:r>
        <w:t>Nombre del Estudiante:</w:t>
      </w:r>
    </w:p>
    <w:p>
      <w:r>
        <w:t>WILDER SALSA</w:t>
      </w:r>
    </w:p>
    <w:p>
      <w:pPr>
        <w:pStyle w:val="Heading2"/>
      </w:pPr>
      <w:r>
        <w:t>Porcentaje de Respuestas Correctas:</w:t>
      </w:r>
    </w:p>
    <w:p>
      <w:r>
        <w:t>100.00%</w:t>
      </w:r>
    </w:p>
    <w:p>
      <w:pPr>
        <w:pStyle w:val="Heading2"/>
      </w:pPr>
      <w:r>
        <w:t>Pregunta:</w:t>
      </w:r>
    </w:p>
    <w:p>
      <w:r>
        <w:t>¿Cuál es el planeta más cercano al sol?</w:t>
      </w:r>
    </w:p>
    <w:p>
      <w:pPr>
        <w:pStyle w:val="Heading2"/>
      </w:pPr>
      <w:r>
        <w:t>Respuesta del Estudiante:</w:t>
      </w:r>
    </w:p>
    <w:p>
      <w:r>
        <w:t>Mercurio</w:t>
      </w:r>
    </w:p>
    <w:p>
      <w:pPr>
        <w:pStyle w:val="Heading2"/>
      </w:pPr>
      <w:r>
        <w:t>Respuesta Correcta:</w:t>
      </w:r>
    </w:p>
    <w:p>
      <w:r>
        <w:t>Mercurio</w:t>
      </w:r>
    </w:p>
    <w:p/>
    <w:p>
      <w:pPr>
        <w:pStyle w:val="Heading2"/>
      </w:pPr>
      <w:r>
        <w:t>Pregunta:</w:t>
      </w:r>
    </w:p>
    <w:p>
      <w:r>
        <w:t>¿Qué es el ADN?</w:t>
      </w:r>
    </w:p>
    <w:p>
      <w:pPr>
        <w:pStyle w:val="Heading2"/>
      </w:pPr>
      <w:r>
        <w:t>Respuesta del Estudiante:</w:t>
      </w:r>
    </w:p>
    <w:p>
      <w:r>
        <w:t>Ácido desoxirribonucleico</w:t>
      </w:r>
    </w:p>
    <w:p>
      <w:pPr>
        <w:pStyle w:val="Heading2"/>
      </w:pPr>
      <w:r>
        <w:t>Respuesta Correcta:</w:t>
      </w:r>
    </w:p>
    <w:p>
      <w:r>
        <w:t>Ácido desoxirribonucleico</w:t>
      </w:r>
    </w:p>
    <w:p/>
    <w:p>
      <w:pPr>
        <w:pStyle w:val="Heading2"/>
      </w:pPr>
      <w:r>
        <w:t>Pregunta:</w:t>
      </w:r>
    </w:p>
    <w:p>
      <w:r>
        <w:t>¿Quién pintó la Mona Lisa?</w:t>
      </w:r>
    </w:p>
    <w:p>
      <w:pPr>
        <w:pStyle w:val="Heading2"/>
      </w:pPr>
      <w:r>
        <w:t>Respuesta del Estudiante:</w:t>
      </w:r>
    </w:p>
    <w:p>
      <w:r>
        <w:t>Leonardo da Vinci</w:t>
      </w:r>
    </w:p>
    <w:p>
      <w:pPr>
        <w:pStyle w:val="Heading2"/>
      </w:pPr>
      <w:r>
        <w:t>Respuesta Correcta:</w:t>
      </w:r>
    </w:p>
    <w:p>
      <w:r>
        <w:t>Leonardo da Vinci</w:t>
      </w:r>
    </w:p>
    <w:p/>
    <w:p>
      <w:pPr>
        <w:pStyle w:val="Heading2"/>
      </w:pPr>
      <w:r>
        <w:t>Pregunta:</w:t>
      </w:r>
    </w:p>
    <w:p>
      <w:r>
        <w:t>¿Cuál es la capital de Francia?</w:t>
      </w:r>
    </w:p>
    <w:p>
      <w:pPr>
        <w:pStyle w:val="Heading2"/>
      </w:pPr>
      <w:r>
        <w:t>Respuesta del Estudiante:</w:t>
      </w:r>
    </w:p>
    <w:p>
      <w:r>
        <w:t>París</w:t>
      </w:r>
    </w:p>
    <w:p>
      <w:pPr>
        <w:pStyle w:val="Heading2"/>
      </w:pPr>
      <w:r>
        <w:t>Respuesta Correcta:</w:t>
      </w:r>
    </w:p>
    <w:p>
      <w:r>
        <w:t>París</w:t>
      </w:r>
    </w:p>
    <w:p/>
    <w:p>
      <w:pPr>
        <w:pStyle w:val="Heading2"/>
      </w:pPr>
      <w:r>
        <w:t>Pregunta:</w:t>
      </w:r>
    </w:p>
    <w:p>
      <w:r>
        <w:t>¿Qué es la fotosíntesis?</w:t>
      </w:r>
    </w:p>
    <w:p>
      <w:pPr>
        <w:pStyle w:val="Heading2"/>
      </w:pPr>
      <w:r>
        <w:t>Respuesta del Estudiante:</w:t>
      </w:r>
    </w:p>
    <w:p>
      <w:r>
        <w:t>Un proceso de producción de alimento en plantas</w:t>
      </w:r>
    </w:p>
    <w:p>
      <w:pPr>
        <w:pStyle w:val="Heading2"/>
      </w:pPr>
      <w:r>
        <w:t>Respuesta Correcta:</w:t>
      </w:r>
    </w:p>
    <w:p>
      <w:r>
        <w:t>Un proceso de producción de alimento en plantas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