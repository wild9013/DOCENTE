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Respuestas del Estudiante</w:t>
      </w:r>
    </w:p>
    <w:p>
      <w:pPr>
        <w:pStyle w:val="Heading2"/>
      </w:pPr>
      <w:r>
        <w:t>Nombre del Estudiante:</w:t>
      </w:r>
    </w:p>
    <w:p>
      <w:r>
        <w:t>GRUPO 2</w:t>
      </w:r>
    </w:p>
    <w:p>
      <w:pPr>
        <w:pStyle w:val="Heading2"/>
      </w:pPr>
      <w:r>
        <w:t>Porcentaje de Respuestas Correctas:</w:t>
      </w:r>
    </w:p>
    <w:p>
      <w:r>
        <w:t>90.32%</w:t>
      </w:r>
    </w:p>
    <w:p>
      <w:pPr>
        <w:pStyle w:val="Heading2"/>
      </w:pPr>
      <w:r>
        <w:t>Pregunta:</w:t>
      </w:r>
    </w:p>
    <w:p>
      <w:r>
        <w:t>¿Cuánto es 5 + 3?</w:t>
      </w:r>
    </w:p>
    <w:p>
      <w:pPr>
        <w:pStyle w:val="Heading2"/>
      </w:pPr>
      <w:r>
        <w:t>Respuesta del Estudiante:</w:t>
      </w:r>
    </w:p>
    <w:p>
      <w:r>
        <w:t>8</w:t>
      </w:r>
    </w:p>
    <w:p>
      <w:pPr>
        <w:pStyle w:val="Heading2"/>
      </w:pPr>
      <w:r>
        <w:t>Respuesta Correcta:</w:t>
      </w:r>
    </w:p>
    <w:p>
      <w:r>
        <w:t>8</w:t>
      </w:r>
    </w:p>
    <w:p/>
    <w:p>
      <w:pPr>
        <w:pStyle w:val="Heading2"/>
      </w:pPr>
      <w:r>
        <w:t>Pregunta:</w:t>
      </w:r>
    </w:p>
    <w:p>
      <w:r>
        <w:t>¿Cuánto es 9 - 4?</w:t>
      </w:r>
    </w:p>
    <w:p>
      <w:pPr>
        <w:pStyle w:val="Heading2"/>
      </w:pPr>
      <w:r>
        <w:t>Respuesta del Estudiante:</w:t>
      </w:r>
    </w:p>
    <w:p>
      <w:r>
        <w:t>5</w:t>
      </w:r>
    </w:p>
    <w:p>
      <w:pPr>
        <w:pStyle w:val="Heading2"/>
      </w:pPr>
      <w:r>
        <w:t>Respuesta Correcta:</w:t>
      </w:r>
    </w:p>
    <w:p>
      <w:r>
        <w:t>5</w:t>
      </w:r>
    </w:p>
    <w:p/>
    <w:p>
      <w:pPr>
        <w:pStyle w:val="Heading2"/>
      </w:pPr>
      <w:r>
        <w:t>Pregunta:</w:t>
      </w:r>
    </w:p>
    <w:p>
      <w:r>
        <w:t>¿Cuánto es 7 x 6?</w:t>
      </w:r>
    </w:p>
    <w:p>
      <w:pPr>
        <w:pStyle w:val="Heading2"/>
      </w:pPr>
      <w:r>
        <w:t>Respuesta del Estudiante:</w:t>
      </w:r>
    </w:p>
    <w:p>
      <w:r>
        <w:t>42</w:t>
      </w:r>
    </w:p>
    <w:p>
      <w:pPr>
        <w:pStyle w:val="Heading2"/>
      </w:pPr>
      <w:r>
        <w:t>Respuesta Correcta:</w:t>
      </w:r>
    </w:p>
    <w:p>
      <w:r>
        <w:t>42</w:t>
      </w:r>
    </w:p>
    <w:p/>
    <w:p>
      <w:pPr>
        <w:pStyle w:val="Heading2"/>
      </w:pPr>
      <w:r>
        <w:t>Pregunta:</w:t>
      </w:r>
    </w:p>
    <w:p>
      <w:r>
        <w:t>¿Cuánto es 16 ÷ 4?</w:t>
      </w:r>
    </w:p>
    <w:p>
      <w:pPr>
        <w:pStyle w:val="Heading2"/>
      </w:pPr>
      <w:r>
        <w:t>Respuesta del Estudiante:</w:t>
      </w:r>
    </w:p>
    <w:p>
      <w:r>
        <w:t>6</w:t>
      </w:r>
    </w:p>
    <w:p>
      <w:pPr>
        <w:pStyle w:val="Heading2"/>
      </w:pPr>
      <w:r>
        <w:t>Respuesta Correcta:</w:t>
      </w:r>
    </w:p>
    <w:p>
      <w:r>
        <w:t>4</w:t>
      </w:r>
    </w:p>
    <w:p/>
    <w:p>
      <w:pPr>
        <w:pStyle w:val="Heading2"/>
      </w:pPr>
      <w:r>
        <w:t>Pregunta:</w:t>
      </w:r>
    </w:p>
    <w:p>
      <w:r>
        <w:t>¿Cuál es el valor de π (pi) aproximadamente?</w:t>
      </w:r>
    </w:p>
    <w:p>
      <w:pPr>
        <w:pStyle w:val="Heading2"/>
      </w:pPr>
      <w:r>
        <w:t>Respuesta del Estudiante:</w:t>
      </w:r>
    </w:p>
    <w:p>
      <w:r>
        <w:t>3.14</w:t>
      </w:r>
    </w:p>
    <w:p>
      <w:pPr>
        <w:pStyle w:val="Heading2"/>
      </w:pPr>
      <w:r>
        <w:t>Respuesta Correcta:</w:t>
      </w:r>
    </w:p>
    <w:p>
      <w:r>
        <w:t>3.14</w:t>
      </w:r>
    </w:p>
    <w:p/>
    <w:p>
      <w:pPr>
        <w:pStyle w:val="Heading2"/>
      </w:pPr>
      <w:r>
        <w:t>Pregunta:</w:t>
      </w:r>
    </w:p>
    <w:p>
      <w:r>
        <w:t>¿Cuánto es la raíz cuadrada de 64?</w:t>
      </w:r>
    </w:p>
    <w:p>
      <w:pPr>
        <w:pStyle w:val="Heading2"/>
      </w:pPr>
      <w:r>
        <w:t>Respuesta del Estudiante:</w:t>
      </w:r>
    </w:p>
    <w:p>
      <w:r>
        <w:t>8</w:t>
      </w:r>
    </w:p>
    <w:p>
      <w:pPr>
        <w:pStyle w:val="Heading2"/>
      </w:pPr>
      <w:r>
        <w:t>Respuesta Correcta:</w:t>
      </w:r>
    </w:p>
    <w:p>
      <w:r>
        <w:t>8</w:t>
      </w:r>
    </w:p>
    <w:p/>
    <w:p>
      <w:pPr>
        <w:pStyle w:val="Heading2"/>
      </w:pPr>
      <w:r>
        <w:t>Pregunta:</w:t>
      </w:r>
    </w:p>
    <w:p>
      <w:r>
        <w:t>¿Cuál es el área de un cuadrado de lado 4?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16</w:t>
      </w:r>
    </w:p>
    <w:p/>
    <w:p>
      <w:pPr>
        <w:pStyle w:val="Heading2"/>
      </w:pPr>
      <w:r>
        <w:t>Pregunta:</w:t>
      </w:r>
    </w:p>
    <w:p>
      <w:r>
        <w:t>¿Cuánto es 2 al cubo?</w:t>
      </w:r>
    </w:p>
    <w:p>
      <w:pPr>
        <w:pStyle w:val="Heading2"/>
      </w:pPr>
      <w:r>
        <w:t>Respuesta del Estudiante:</w:t>
      </w:r>
    </w:p>
    <w:p>
      <w:r>
        <w:t>8</w:t>
      </w:r>
    </w:p>
    <w:p>
      <w:pPr>
        <w:pStyle w:val="Heading2"/>
      </w:pPr>
      <w:r>
        <w:t>Respuesta Correcta:</w:t>
      </w:r>
    </w:p>
    <w:p>
      <w:r>
        <w:t>8</w:t>
      </w:r>
    </w:p>
    <w:p/>
    <w:p>
      <w:pPr>
        <w:pStyle w:val="Heading2"/>
      </w:pPr>
      <w:r>
        <w:t>Pregunta:</w:t>
      </w:r>
    </w:p>
    <w:p>
      <w:r>
        <w:t>¿Qué es una fracción equivalente a 1/2?</w:t>
      </w:r>
    </w:p>
    <w:p>
      <w:pPr>
        <w:pStyle w:val="Heading2"/>
      </w:pPr>
      <w:r>
        <w:t>Respuesta del Estudiante:</w:t>
      </w:r>
    </w:p>
    <w:p>
      <w:r>
        <w:t>2024-04-02 00:00:00</w:t>
      </w:r>
    </w:p>
    <w:p>
      <w:pPr>
        <w:pStyle w:val="Heading2"/>
      </w:pPr>
      <w:r>
        <w:t>Respuesta Correcta:</w:t>
      </w:r>
    </w:p>
    <w:p>
      <w:r>
        <w:t>2024-04-02 00:00:00</w:t>
      </w:r>
    </w:p>
    <w:p/>
    <w:p>
      <w:pPr>
        <w:pStyle w:val="Heading2"/>
      </w:pPr>
      <w:r>
        <w:t>Pregunta:</w:t>
      </w:r>
    </w:p>
    <w:p>
      <w:r>
        <w:t>¿Cuál es el máximo común divisor de 12 y 8?</w:t>
      </w:r>
    </w:p>
    <w:p>
      <w:pPr>
        <w:pStyle w:val="Heading2"/>
      </w:pPr>
      <w:r>
        <w:t>Respuesta del Estudiante:</w:t>
      </w:r>
    </w:p>
    <w:p>
      <w:r>
        <w:t>4</w:t>
      </w:r>
    </w:p>
    <w:p>
      <w:pPr>
        <w:pStyle w:val="Heading2"/>
      </w:pPr>
      <w:r>
        <w:t>Respuesta Correcta:</w:t>
      </w:r>
    </w:p>
    <w:p>
      <w:r>
        <w:t>4</w:t>
      </w:r>
    </w:p>
    <w:p/>
    <w:p>
      <w:pPr>
        <w:pStyle w:val="Heading2"/>
      </w:pPr>
      <w:r>
        <w:t>Pregunta:</w:t>
      </w:r>
    </w:p>
    <w:p>
      <w:r>
        <w:t>¿Cuánto es 25% de 200?</w:t>
      </w:r>
    </w:p>
    <w:p>
      <w:pPr>
        <w:pStyle w:val="Heading2"/>
      </w:pPr>
      <w:r>
        <w:t>Respuesta del Estudiante:</w:t>
      </w:r>
    </w:p>
    <w:p>
      <w:r>
        <w:t>50</w:t>
      </w:r>
    </w:p>
    <w:p>
      <w:pPr>
        <w:pStyle w:val="Heading2"/>
      </w:pPr>
      <w:r>
        <w:t>Respuesta Correcta:</w:t>
      </w:r>
    </w:p>
    <w:p>
      <w:r>
        <w:t>50</w:t>
      </w:r>
    </w:p>
    <w:p/>
    <w:p>
      <w:pPr>
        <w:pStyle w:val="Heading2"/>
      </w:pPr>
      <w:r>
        <w:t>Pregunta:</w:t>
      </w:r>
    </w:p>
    <w:p>
      <w:r>
        <w:t>¿Cuál es el perímetro de un triángulo con lados de 3, 4 y 5?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12</w:t>
      </w:r>
    </w:p>
    <w:p/>
    <w:p>
      <w:pPr>
        <w:pStyle w:val="Heading2"/>
      </w:pPr>
      <w:r>
        <w:t>Pregunta:</w:t>
      </w:r>
    </w:p>
    <w:p>
      <w:r>
        <w:t>¿Cuánto es 10^2?</w:t>
      </w:r>
    </w:p>
    <w:p>
      <w:pPr>
        <w:pStyle w:val="Heading2"/>
      </w:pPr>
      <w:r>
        <w:t>Respuesta del Estudiante:</w:t>
      </w:r>
    </w:p>
    <w:p>
      <w:r>
        <w:t>100</w:t>
      </w:r>
    </w:p>
    <w:p>
      <w:pPr>
        <w:pStyle w:val="Heading2"/>
      </w:pPr>
      <w:r>
        <w:t>Respuesta Correcta:</w:t>
      </w:r>
    </w:p>
    <w:p>
      <w:r>
        <w:t>100</w:t>
      </w:r>
    </w:p>
    <w:p/>
    <w:p>
      <w:pPr>
        <w:pStyle w:val="Heading2"/>
      </w:pPr>
      <w:r>
        <w:t>Pregunta:</w:t>
      </w:r>
    </w:p>
    <w:p>
      <w:r>
        <w:t>¿Qué tipo de triángulo tiene todos sus lados iguales?</w:t>
      </w:r>
    </w:p>
    <w:p>
      <w:pPr>
        <w:pStyle w:val="Heading2"/>
      </w:pPr>
      <w:r>
        <w:t>Respuesta del Estudiante:</w:t>
      </w:r>
    </w:p>
    <w:p>
      <w:r>
        <w:t>Equilátero</w:t>
      </w:r>
    </w:p>
    <w:p>
      <w:pPr>
        <w:pStyle w:val="Heading2"/>
      </w:pPr>
      <w:r>
        <w:t>Respuesta Correcta:</w:t>
      </w:r>
    </w:p>
    <w:p>
      <w:r>
        <w:t>Equilátero</w:t>
      </w:r>
    </w:p>
    <w:p/>
    <w:p>
      <w:pPr>
        <w:pStyle w:val="Heading2"/>
      </w:pPr>
      <w:r>
        <w:t>Pregunta:</w:t>
      </w:r>
    </w:p>
    <w:p>
      <w:r>
        <w:t>¿Cuánto es la suma de los ángulos internos de un triángulo?</w:t>
      </w:r>
    </w:p>
    <w:p>
      <w:pPr>
        <w:pStyle w:val="Heading2"/>
      </w:pPr>
      <w:r>
        <w:t>Respuesta del Estudiante:</w:t>
      </w:r>
    </w:p>
    <w:p>
      <w:r>
        <w:t>180°</w:t>
      </w:r>
    </w:p>
    <w:p>
      <w:pPr>
        <w:pStyle w:val="Heading2"/>
      </w:pPr>
      <w:r>
        <w:t>Respuesta Correcta:</w:t>
      </w:r>
    </w:p>
    <w:p>
      <w:r>
        <w:t>180°</w:t>
      </w:r>
    </w:p>
    <w:p/>
    <w:p>
      <w:pPr>
        <w:pStyle w:val="Heading2"/>
      </w:pPr>
      <w:r>
        <w:t>Pregunta:</w:t>
      </w:r>
    </w:p>
    <w:p>
      <w:r>
        <w:t>¿Cuál es el área de un círculo de radio 3 (aproximadamente)?</w:t>
      </w:r>
    </w:p>
    <w:p>
      <w:pPr>
        <w:pStyle w:val="Heading2"/>
      </w:pPr>
      <w:r>
        <w:t>Respuesta del Estudiante:</w:t>
      </w:r>
    </w:p>
    <w:p>
      <w:r>
        <w:t>28.26</w:t>
      </w:r>
    </w:p>
    <w:p>
      <w:pPr>
        <w:pStyle w:val="Heading2"/>
      </w:pPr>
      <w:r>
        <w:t>Respuesta Correcta:</w:t>
      </w:r>
    </w:p>
    <w:p>
      <w:r>
        <w:t>28.26</w:t>
      </w:r>
    </w:p>
    <w:p/>
    <w:p>
      <w:pPr>
        <w:pStyle w:val="Heading2"/>
      </w:pPr>
      <w:r>
        <w:t>Pregunta:</w:t>
      </w:r>
    </w:p>
    <w:p>
      <w:r>
        <w:t>¿Cuánto es 6 x 7 - 2?</w:t>
      </w:r>
    </w:p>
    <w:p>
      <w:pPr>
        <w:pStyle w:val="Heading2"/>
      </w:pPr>
      <w:r>
        <w:t>Respuesta del Estudiante:</w:t>
      </w:r>
    </w:p>
    <w:p>
      <w:r>
        <w:t>42</w:t>
      </w:r>
    </w:p>
    <w:p>
      <w:pPr>
        <w:pStyle w:val="Heading2"/>
      </w:pPr>
      <w:r>
        <w:t>Respuesta Correcta:</w:t>
      </w:r>
    </w:p>
    <w:p>
      <w:r>
        <w:t>40</w:t>
      </w:r>
    </w:p>
    <w:p/>
    <w:p>
      <w:pPr>
        <w:pStyle w:val="Heading2"/>
      </w:pPr>
      <w:r>
        <w:t>Pregunta:</w:t>
      </w:r>
    </w:p>
    <w:p>
      <w:r>
        <w:t>¿Cuánto es la raíz cuadrada de 144?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12</w:t>
      </w:r>
    </w:p>
    <w:p/>
    <w:p>
      <w:pPr>
        <w:pStyle w:val="Heading2"/>
      </w:pPr>
      <w:r>
        <w:t>Pregunta:</w:t>
      </w:r>
    </w:p>
    <w:p>
      <w:r>
        <w:t>¿Cuál es el valor de 2^5?</w:t>
      </w:r>
    </w:p>
    <w:p>
      <w:pPr>
        <w:pStyle w:val="Heading2"/>
      </w:pPr>
      <w:r>
        <w:t>Respuesta del Estudiante:</w:t>
      </w:r>
    </w:p>
    <w:p>
      <w:r>
        <w:t>32</w:t>
      </w:r>
    </w:p>
    <w:p>
      <w:pPr>
        <w:pStyle w:val="Heading2"/>
      </w:pPr>
      <w:r>
        <w:t>Respuesta Correcta:</w:t>
      </w:r>
    </w:p>
    <w:p>
      <w:r>
        <w:t>32</w:t>
      </w:r>
    </w:p>
    <w:p/>
    <w:p>
      <w:pPr>
        <w:pStyle w:val="Heading2"/>
      </w:pPr>
      <w:r>
        <w:t>Pregunta:</w:t>
      </w:r>
    </w:p>
    <w:p>
      <w:r>
        <w:t>¿Cuántos lados tiene un hexágono?</w:t>
      </w:r>
    </w:p>
    <w:p>
      <w:pPr>
        <w:pStyle w:val="Heading2"/>
      </w:pPr>
      <w:r>
        <w:t>Respuesta del Estudiante:</w:t>
      </w:r>
    </w:p>
    <w:p>
      <w:r>
        <w:t>6</w:t>
      </w:r>
    </w:p>
    <w:p>
      <w:pPr>
        <w:pStyle w:val="Heading2"/>
      </w:pPr>
      <w:r>
        <w:t>Respuesta Correcta:</w:t>
      </w:r>
    </w:p>
    <w:p>
      <w:r>
        <w:t>6</w:t>
      </w:r>
    </w:p>
    <w:p/>
    <w:p>
      <w:pPr>
        <w:pStyle w:val="Heading2"/>
      </w:pPr>
      <w:r>
        <w:t>Pregunta:</w:t>
      </w:r>
    </w:p>
    <w:p>
      <w:r>
        <w:t>¿Qué es un número primo?</w:t>
      </w:r>
    </w:p>
    <w:p>
      <w:pPr>
        <w:pStyle w:val="Heading2"/>
      </w:pPr>
      <w:r>
        <w:t>Respuesta del Estudiante:</w:t>
      </w:r>
    </w:p>
    <w:p>
      <w:r>
        <w:t>Un número divisible solo por 1 y por sí mismo</w:t>
      </w:r>
    </w:p>
    <w:p>
      <w:pPr>
        <w:pStyle w:val="Heading2"/>
      </w:pPr>
      <w:r>
        <w:t>Respuesta Correcta:</w:t>
      </w:r>
    </w:p>
    <w:p>
      <w:r>
        <w:t>Un número divisible solo por 1 y por sí mismo</w:t>
      </w:r>
    </w:p>
    <w:p/>
    <w:p>
      <w:pPr>
        <w:pStyle w:val="Heading2"/>
      </w:pPr>
      <w:r>
        <w:t>Pregunta:</w:t>
      </w:r>
    </w:p>
    <w:p>
      <w:r>
        <w:t>¿Cuánto es 7 + 8 - 3?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12</w:t>
      </w:r>
    </w:p>
    <w:p/>
    <w:p>
      <w:pPr>
        <w:pStyle w:val="Heading2"/>
      </w:pPr>
      <w:r>
        <w:t>Pregunta:</w:t>
      </w:r>
    </w:p>
    <w:p>
      <w:r>
        <w:t>¿Cuánto es la raíz cúbica de 27?</w:t>
      </w:r>
    </w:p>
    <w:p>
      <w:pPr>
        <w:pStyle w:val="Heading2"/>
      </w:pPr>
      <w:r>
        <w:t>Respuesta del Estudiante:</w:t>
      </w:r>
    </w:p>
    <w:p>
      <w:r>
        <w:t>3</w:t>
      </w:r>
    </w:p>
    <w:p>
      <w:pPr>
        <w:pStyle w:val="Heading2"/>
      </w:pPr>
      <w:r>
        <w:t>Respuesta Correcta:</w:t>
      </w:r>
    </w:p>
    <w:p>
      <w:r>
        <w:t>3</w:t>
      </w:r>
    </w:p>
    <w:p/>
    <w:p>
      <w:pPr>
        <w:pStyle w:val="Heading2"/>
      </w:pPr>
      <w:r>
        <w:t>Pregunta:</w:t>
      </w:r>
    </w:p>
    <w:p>
      <w:r>
        <w:t>¿Qué es el mínimo común múltiplo de 3 y 5?</w:t>
      </w:r>
    </w:p>
    <w:p>
      <w:pPr>
        <w:pStyle w:val="Heading2"/>
      </w:pPr>
      <w:r>
        <w:t>Respuesta del Estudiante:</w:t>
      </w:r>
    </w:p>
    <w:p>
      <w:r>
        <w:t>15</w:t>
      </w:r>
    </w:p>
    <w:p>
      <w:pPr>
        <w:pStyle w:val="Heading2"/>
      </w:pPr>
      <w:r>
        <w:t>Respuesta Correcta:</w:t>
      </w:r>
    </w:p>
    <w:p>
      <w:r>
        <w:t>15</w:t>
      </w:r>
    </w:p>
    <w:p/>
    <w:p>
      <w:pPr>
        <w:pStyle w:val="Heading2"/>
      </w:pPr>
      <w:r>
        <w:t>Pregunta:</w:t>
      </w:r>
    </w:p>
    <w:p>
      <w:r>
        <w:t>¿Cuánto es 12 ÷ 0.5?</w:t>
      </w:r>
    </w:p>
    <w:p>
      <w:pPr>
        <w:pStyle w:val="Heading2"/>
      </w:pPr>
      <w:r>
        <w:t>Respuesta del Estudiante:</w:t>
      </w:r>
    </w:p>
    <w:p>
      <w:r>
        <w:t>24</w:t>
      </w:r>
    </w:p>
    <w:p>
      <w:pPr>
        <w:pStyle w:val="Heading2"/>
      </w:pPr>
      <w:r>
        <w:t>Respuesta Correcta:</w:t>
      </w:r>
    </w:p>
    <w:p>
      <w:r>
        <w:t>24</w:t>
      </w:r>
    </w:p>
    <w:p/>
    <w:p>
      <w:pPr>
        <w:pStyle w:val="Heading2"/>
      </w:pPr>
      <w:r>
        <w:t>Pregunta:</w:t>
      </w:r>
    </w:p>
    <w:p>
      <w:r>
        <w:t>¿Qué es un ángulo recto?</w:t>
      </w:r>
    </w:p>
    <w:p>
      <w:pPr>
        <w:pStyle w:val="Heading2"/>
      </w:pPr>
      <w:r>
        <w:t>Respuesta del Estudiante:</w:t>
      </w:r>
    </w:p>
    <w:p>
      <w:r>
        <w:t>Un ángulo de 90°</w:t>
      </w:r>
    </w:p>
    <w:p>
      <w:pPr>
        <w:pStyle w:val="Heading2"/>
      </w:pPr>
      <w:r>
        <w:t>Respuesta Correcta:</w:t>
      </w:r>
    </w:p>
    <w:p>
      <w:r>
        <w:t>Un ángulo de 90°</w:t>
      </w:r>
    </w:p>
    <w:p/>
    <w:p>
      <w:pPr>
        <w:pStyle w:val="Heading2"/>
      </w:pPr>
      <w:r>
        <w:t>Pregunta:</w:t>
      </w:r>
    </w:p>
    <w:p>
      <w:r>
        <w:t>¿Cuánto es 4! (factorial de 4)?</w:t>
      </w:r>
    </w:p>
    <w:p>
      <w:pPr>
        <w:pStyle w:val="Heading2"/>
      </w:pPr>
      <w:r>
        <w:t>Respuesta del Estudiante:</w:t>
      </w:r>
    </w:p>
    <w:p>
      <w:r>
        <w:t>24</w:t>
      </w:r>
    </w:p>
    <w:p>
      <w:pPr>
        <w:pStyle w:val="Heading2"/>
      </w:pPr>
      <w:r>
        <w:t>Respuesta Correcta:</w:t>
      </w:r>
    </w:p>
    <w:p>
      <w:r>
        <w:t>24</w:t>
      </w:r>
    </w:p>
    <w:p/>
    <w:p>
      <w:pPr>
        <w:pStyle w:val="Heading2"/>
      </w:pPr>
      <w:r>
        <w:t>Pregunta:</w:t>
      </w:r>
    </w:p>
    <w:p>
      <w:r>
        <w:t>¿Cuántos segundos hay en una hora?</w:t>
      </w:r>
    </w:p>
    <w:p>
      <w:pPr>
        <w:pStyle w:val="Heading2"/>
      </w:pPr>
      <w:r>
        <w:t>Respuesta del Estudiante:</w:t>
      </w:r>
    </w:p>
    <w:p>
      <w:r>
        <w:t>3600</w:t>
      </w:r>
    </w:p>
    <w:p>
      <w:pPr>
        <w:pStyle w:val="Heading2"/>
      </w:pPr>
      <w:r>
        <w:t>Respuesta Correcta:</w:t>
      </w:r>
    </w:p>
    <w:p>
      <w:r>
        <w:t>3600</w:t>
      </w:r>
    </w:p>
    <w:p/>
    <w:p>
      <w:pPr>
        <w:pStyle w:val="Heading2"/>
      </w:pPr>
      <w:r>
        <w:t>Pregunta:</w:t>
      </w:r>
    </w:p>
    <w:p>
      <w:r>
        <w:t>¿Cuánto es 3/4 + 1/4?</w:t>
      </w:r>
    </w:p>
    <w:p>
      <w:pPr>
        <w:pStyle w:val="Heading2"/>
      </w:pPr>
      <w:r>
        <w:t>Respuesta del Estudiante:</w:t>
      </w:r>
    </w:p>
    <w:p>
      <w:r>
        <w:t>1</w:t>
      </w:r>
    </w:p>
    <w:p>
      <w:pPr>
        <w:pStyle w:val="Heading2"/>
      </w:pPr>
      <w:r>
        <w:t>Respuesta Correcta:</w:t>
      </w:r>
    </w:p>
    <w:p>
      <w:r>
        <w:t>1</w:t>
      </w:r>
    </w:p>
    <w:p/>
    <w:p>
      <w:pPr>
        <w:pStyle w:val="Heading2"/>
      </w:pPr>
      <w:r>
        <w:t>Pregunta:</w:t>
      </w:r>
    </w:p>
    <w:p>
      <w:r>
        <w:t>¿Cuál es el valor absoluto de -7?</w:t>
      </w:r>
    </w:p>
    <w:p>
      <w:pPr>
        <w:pStyle w:val="Heading2"/>
      </w:pPr>
      <w:r>
        <w:t>Respuesta del Estudiante:</w:t>
      </w:r>
    </w:p>
    <w:p>
      <w:r>
        <w:t>7</w:t>
      </w:r>
    </w:p>
    <w:p>
      <w:pPr>
        <w:pStyle w:val="Heading2"/>
      </w:pPr>
      <w:r>
        <w:t>Respuesta Correcta:</w:t>
      </w:r>
    </w:p>
    <w:p>
      <w:r>
        <w:t>7</w:t>
      </w:r>
    </w:p>
    <w:p/>
    <w:p>
      <w:pPr>
        <w:pStyle w:val="Heading2"/>
      </w:pPr>
      <w:r>
        <w:t>Pregunta:</w:t>
      </w:r>
    </w:p>
    <w:p>
      <w:r>
        <w:t>¿Cuánto es la mitad de 120?</w:t>
      </w:r>
    </w:p>
    <w:p>
      <w:pPr>
        <w:pStyle w:val="Heading2"/>
      </w:pPr>
      <w:r>
        <w:t>Respuesta del Estudiante:</w:t>
      </w:r>
    </w:p>
    <w:p>
      <w:r>
        <w:t>60</w:t>
      </w:r>
    </w:p>
    <w:p>
      <w:pPr>
        <w:pStyle w:val="Heading2"/>
      </w:pPr>
      <w:r>
        <w:t>Respuesta Correcta:</w:t>
      </w:r>
    </w:p>
    <w:p>
      <w:r>
        <w:t>60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